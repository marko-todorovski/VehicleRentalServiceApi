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EC" w:rsidRDefault="0007796A">
      <w:pPr>
        <w:pStyle w:val="Title"/>
      </w:pPr>
      <w:r>
        <w:t>Project Assignment: Vehicle Rental Service API</w:t>
      </w:r>
    </w:p>
    <w:p w:rsidR="00A617EC" w:rsidRDefault="0007796A">
      <w:pPr>
        <w:pStyle w:val="Heading1"/>
      </w:pPr>
      <w:r>
        <w:t>1. Project Description</w:t>
      </w:r>
    </w:p>
    <w:p w:rsidR="00A617EC" w:rsidRDefault="0007796A">
      <w:r>
        <w:t xml:space="preserve">The Vehicle Rental Service API is a production-ready RESTful API that allows managing the full lifecycle of renting vehicles, such as cars, bikes, and trucks. </w:t>
      </w:r>
      <w:r>
        <w:br/>
      </w:r>
      <w:r>
        <w:t xml:space="preserve">The system allows managing vehicle inventory, creating bookings, scheduling maintenance, generating invoices, reporting damages, and providing customer rental history. </w:t>
      </w:r>
      <w:r>
        <w:br/>
        <w:t>Each endpoint is secured using API key authentication to ensure authorized access only.</w:t>
      </w:r>
    </w:p>
    <w:p w:rsidR="00A617EC" w:rsidRDefault="0007796A">
      <w:pPr>
        <w:pStyle w:val="Heading1"/>
      </w:pPr>
      <w:r>
        <w:t>2. Authentication</w:t>
      </w:r>
    </w:p>
    <w:p w:rsidR="00A617EC" w:rsidRDefault="0007796A">
      <w:r>
        <w:t>All requests made to the API must include a valid API key passed in the request header using the field 'X-API-Key'. If the API key is missing or invalid, the system will respond with HTTP 401 Unauthorized.</w:t>
      </w:r>
    </w:p>
    <w:p w:rsidR="00A617EC" w:rsidRPr="0007796A" w:rsidRDefault="0007796A" w:rsidP="0007796A">
      <w:pPr>
        <w:rPr>
          <w:b/>
        </w:rPr>
      </w:pPr>
      <w:r>
        <w:t xml:space="preserve">Example header:  </w:t>
      </w:r>
      <w:r w:rsidRPr="0007796A">
        <w:rPr>
          <w:b/>
        </w:rPr>
        <w:t>X-API-Key: abc1</w:t>
      </w:r>
      <w:r w:rsidRPr="0007796A">
        <w:rPr>
          <w:b/>
        </w:rPr>
        <w:t>23XYZ</w:t>
      </w:r>
    </w:p>
    <w:p w:rsidR="00A617EC" w:rsidRDefault="0007796A">
      <w:pPr>
        <w:pStyle w:val="Heading1"/>
      </w:pPr>
      <w:r>
        <w:t>3</w:t>
      </w:r>
      <w:r>
        <w:t>. Data Models</w:t>
      </w:r>
    </w:p>
    <w:p w:rsidR="00A617EC" w:rsidRDefault="0007796A">
      <w:pPr>
        <w:pStyle w:val="Heading2"/>
      </w:pPr>
      <w:r>
        <w:t>3.1 Vehicle</w:t>
      </w:r>
    </w:p>
    <w:p w:rsidR="00A617EC" w:rsidRDefault="0007796A">
      <w:r>
        <w:t>- id (Long): Unique identifier</w:t>
      </w:r>
      <w:r>
        <w:br/>
        <w:t>- make (String): Manufacturer of the vehicle</w:t>
      </w:r>
      <w:r>
        <w:br/>
        <w:t>- model (String): Model name</w:t>
      </w:r>
      <w:r>
        <w:br/>
        <w:t>- type (String): Vehicle type (Car, Truck, Bike)</w:t>
      </w:r>
      <w:r>
        <w:br/>
        <w:t>- available (boolean): Availability status</w:t>
      </w:r>
      <w:r>
        <w:br/>
        <w:t>- rentalRatePerDay (double</w:t>
      </w:r>
      <w:r>
        <w:t>): Rental cost per day</w:t>
      </w:r>
    </w:p>
    <w:p w:rsidR="00A617EC" w:rsidRDefault="0007796A">
      <w:pPr>
        <w:pStyle w:val="Heading2"/>
      </w:pPr>
      <w:r>
        <w:t>3.2 Booking</w:t>
      </w:r>
    </w:p>
    <w:p w:rsidR="00A617EC" w:rsidRDefault="0007796A">
      <w:r>
        <w:t>- id (Long): Unique identifier</w:t>
      </w:r>
      <w:r>
        <w:br/>
        <w:t>- vehicleId (Long): ID of rented vehicle</w:t>
      </w:r>
      <w:r>
        <w:br/>
        <w:t>- customerId (Long): ID of customer</w:t>
      </w:r>
      <w:r>
        <w:br/>
        <w:t>- pickupDate (Date): Pickup date</w:t>
      </w:r>
      <w:r>
        <w:br/>
        <w:t>- dropoffDate (Date): Drop-off date</w:t>
      </w:r>
      <w:r>
        <w:br/>
        <w:t>- extraServices (List&lt;String&gt;): Extra servic</w:t>
      </w:r>
      <w:r>
        <w:t>es requested (GPS, child seat, etc.)</w:t>
      </w:r>
    </w:p>
    <w:p w:rsidR="00A617EC" w:rsidRDefault="0007796A">
      <w:pPr>
        <w:pStyle w:val="Heading2"/>
      </w:pPr>
      <w:r>
        <w:lastRenderedPageBreak/>
        <w:t>3.3 Customer</w:t>
      </w:r>
    </w:p>
    <w:p w:rsidR="00A617EC" w:rsidRDefault="0007796A">
      <w:r>
        <w:t>- id (Long): Unique identifier</w:t>
      </w:r>
      <w:r>
        <w:br/>
        <w:t>- name (String): Customer name</w:t>
      </w:r>
      <w:r>
        <w:br/>
        <w:t>- email (String): Email address</w:t>
      </w:r>
    </w:p>
    <w:p w:rsidR="00A617EC" w:rsidRDefault="0007796A">
      <w:pPr>
        <w:pStyle w:val="Heading2"/>
      </w:pPr>
      <w:r>
        <w:t>3.4 MaintenanceLog</w:t>
      </w:r>
    </w:p>
    <w:p w:rsidR="00A617EC" w:rsidRDefault="0007796A">
      <w:r>
        <w:t>- id (Long): Unique identifier</w:t>
      </w:r>
      <w:r>
        <w:br/>
        <w:t>- vehicleId (Long): ID of maintained vehicle</w:t>
      </w:r>
      <w:r>
        <w:br/>
        <w:t>- description (St</w:t>
      </w:r>
      <w:r>
        <w:t>ring): Maintenance description</w:t>
      </w:r>
      <w:r>
        <w:br/>
        <w:t>- maintenanceDate (Date): Maintenance date</w:t>
      </w:r>
    </w:p>
    <w:p w:rsidR="00A617EC" w:rsidRDefault="0007796A">
      <w:pPr>
        <w:pStyle w:val="Heading2"/>
      </w:pPr>
      <w:r>
        <w:t>3.5 DamageReport</w:t>
      </w:r>
    </w:p>
    <w:p w:rsidR="00A617EC" w:rsidRDefault="0007796A">
      <w:r>
        <w:t>- id (Long): Unique identifier</w:t>
      </w:r>
      <w:r>
        <w:br/>
        <w:t>- bookingId (Long): Related booking ID</w:t>
      </w:r>
      <w:r>
        <w:br/>
        <w:t>- description (String): Damage description</w:t>
      </w:r>
      <w:r>
        <w:br/>
        <w:t>- estimatedCost (double): Estimated repair cost</w:t>
      </w:r>
    </w:p>
    <w:p w:rsidR="00A617EC" w:rsidRDefault="0007796A">
      <w:pPr>
        <w:pStyle w:val="Heading2"/>
      </w:pPr>
      <w:r>
        <w:t xml:space="preserve">3.6 </w:t>
      </w:r>
      <w:r>
        <w:t>Invoice</w:t>
      </w:r>
    </w:p>
    <w:p w:rsidR="00A617EC" w:rsidRDefault="0007796A">
      <w:r>
        <w:t>- id (Long): Unique identifier</w:t>
      </w:r>
      <w:r>
        <w:br/>
        <w:t>- bookingId (Long): Related booking ID</w:t>
      </w:r>
      <w:r>
        <w:br/>
        <w:t>- amount (double): Total amount billed</w:t>
      </w:r>
      <w:r>
        <w:br/>
        <w:t>- invoiceDate (Date): Invoice date</w:t>
      </w:r>
    </w:p>
    <w:p w:rsidR="00A617EC" w:rsidRDefault="0007796A">
      <w:pPr>
        <w:pStyle w:val="Heading1"/>
      </w:pPr>
      <w:r>
        <w:t>4. API Endpoints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3440"/>
        <w:gridCol w:w="2731"/>
      </w:tblGrid>
      <w:tr w:rsidR="00A617EC" w:rsidTr="0007796A">
        <w:tc>
          <w:tcPr>
            <w:tcW w:w="2880" w:type="dxa"/>
          </w:tcPr>
          <w:p w:rsidR="00A617EC" w:rsidRPr="0007796A" w:rsidRDefault="0007796A">
            <w:pPr>
              <w:rPr>
                <w:b/>
                <w:u w:val="single"/>
              </w:rPr>
            </w:pPr>
            <w:bookmarkStart w:id="0" w:name="_GoBack" w:colFirst="0" w:colLast="2"/>
            <w:r w:rsidRPr="0007796A">
              <w:rPr>
                <w:b/>
                <w:u w:val="single"/>
              </w:rPr>
              <w:t>Method</w:t>
            </w:r>
          </w:p>
        </w:tc>
        <w:tc>
          <w:tcPr>
            <w:tcW w:w="2880" w:type="dxa"/>
          </w:tcPr>
          <w:p w:rsidR="00A617EC" w:rsidRPr="0007796A" w:rsidRDefault="0007796A">
            <w:pPr>
              <w:rPr>
                <w:b/>
                <w:u w:val="single"/>
              </w:rPr>
            </w:pPr>
            <w:r w:rsidRPr="0007796A">
              <w:rPr>
                <w:b/>
                <w:u w:val="single"/>
              </w:rPr>
              <w:t>Endpoint</w:t>
            </w:r>
          </w:p>
        </w:tc>
        <w:tc>
          <w:tcPr>
            <w:tcW w:w="2880" w:type="dxa"/>
          </w:tcPr>
          <w:p w:rsidR="00A617EC" w:rsidRPr="0007796A" w:rsidRDefault="0007796A">
            <w:pPr>
              <w:rPr>
                <w:b/>
                <w:u w:val="single"/>
              </w:rPr>
            </w:pPr>
            <w:r w:rsidRPr="0007796A">
              <w:rPr>
                <w:b/>
                <w:u w:val="single"/>
              </w:rPr>
              <w:t>Description</w:t>
            </w:r>
          </w:p>
        </w:tc>
      </w:tr>
      <w:bookmarkEnd w:id="0"/>
      <w:tr w:rsidR="00A617EC" w:rsidTr="0007796A">
        <w:tc>
          <w:tcPr>
            <w:tcW w:w="2880" w:type="dxa"/>
          </w:tcPr>
          <w:p w:rsidR="00A617EC" w:rsidRDefault="0007796A">
            <w:r>
              <w:t>POST</w:t>
            </w:r>
          </w:p>
        </w:tc>
        <w:tc>
          <w:tcPr>
            <w:tcW w:w="2880" w:type="dxa"/>
          </w:tcPr>
          <w:p w:rsidR="00A617EC" w:rsidRDefault="0007796A">
            <w:r>
              <w:t>/vehicles</w:t>
            </w:r>
          </w:p>
        </w:tc>
        <w:tc>
          <w:tcPr>
            <w:tcW w:w="2880" w:type="dxa"/>
          </w:tcPr>
          <w:p w:rsidR="00A617EC" w:rsidRDefault="0007796A">
            <w:r>
              <w:t xml:space="preserve">Add a new vehicle with make, model, type, </w:t>
            </w:r>
            <w:r>
              <w:t>availability and rental rate.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GET</w:t>
            </w:r>
          </w:p>
        </w:tc>
        <w:tc>
          <w:tcPr>
            <w:tcW w:w="2880" w:type="dxa"/>
          </w:tcPr>
          <w:p w:rsidR="00A617EC" w:rsidRDefault="0007796A">
            <w:r>
              <w:t>/vehicles/{vehicleId}</w:t>
            </w:r>
          </w:p>
        </w:tc>
        <w:tc>
          <w:tcPr>
            <w:tcW w:w="2880" w:type="dxa"/>
          </w:tcPr>
          <w:p w:rsidR="00A617EC" w:rsidRDefault="0007796A">
            <w:r>
              <w:t>Retrieve vehicle details by ID.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PATCH</w:t>
            </w:r>
          </w:p>
        </w:tc>
        <w:tc>
          <w:tcPr>
            <w:tcW w:w="2880" w:type="dxa"/>
          </w:tcPr>
          <w:p w:rsidR="00A617EC" w:rsidRDefault="0007796A">
            <w:r>
              <w:t>/vehicles/{vehicleId}/availability</w:t>
            </w:r>
          </w:p>
        </w:tc>
        <w:tc>
          <w:tcPr>
            <w:tcW w:w="2880" w:type="dxa"/>
          </w:tcPr>
          <w:p w:rsidR="00A617EC" w:rsidRDefault="0007796A">
            <w:r>
              <w:t>Update vehicle availability status.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GET</w:t>
            </w:r>
          </w:p>
        </w:tc>
        <w:tc>
          <w:tcPr>
            <w:tcW w:w="2880" w:type="dxa"/>
          </w:tcPr>
          <w:p w:rsidR="00A617EC" w:rsidRDefault="0007796A">
            <w:r>
              <w:t>/vehicles</w:t>
            </w:r>
          </w:p>
        </w:tc>
        <w:tc>
          <w:tcPr>
            <w:tcW w:w="2880" w:type="dxa"/>
          </w:tcPr>
          <w:p w:rsidR="00A617EC" w:rsidRDefault="0007796A">
            <w:r>
              <w:t>List all vehicles in inventory.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POST</w:t>
            </w:r>
          </w:p>
        </w:tc>
        <w:tc>
          <w:tcPr>
            <w:tcW w:w="2880" w:type="dxa"/>
          </w:tcPr>
          <w:p w:rsidR="00A617EC" w:rsidRDefault="0007796A">
            <w:r>
              <w:t>/bookings</w:t>
            </w:r>
          </w:p>
        </w:tc>
        <w:tc>
          <w:tcPr>
            <w:tcW w:w="2880" w:type="dxa"/>
          </w:tcPr>
          <w:p w:rsidR="00A617EC" w:rsidRDefault="0007796A">
            <w:r>
              <w:t>Create a booking for a cus</w:t>
            </w:r>
            <w:r>
              <w:t>tomer and vehicle.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lastRenderedPageBreak/>
              <w:t>GET</w:t>
            </w:r>
          </w:p>
        </w:tc>
        <w:tc>
          <w:tcPr>
            <w:tcW w:w="2880" w:type="dxa"/>
          </w:tcPr>
          <w:p w:rsidR="00A617EC" w:rsidRDefault="0007796A">
            <w:r>
              <w:t>/bookings/{bookingId}</w:t>
            </w:r>
          </w:p>
        </w:tc>
        <w:tc>
          <w:tcPr>
            <w:tcW w:w="2880" w:type="dxa"/>
          </w:tcPr>
          <w:p w:rsidR="00A617EC" w:rsidRDefault="0007796A">
            <w:r>
              <w:t>Retrieve booking details by ID.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PATCH</w:t>
            </w:r>
          </w:p>
        </w:tc>
        <w:tc>
          <w:tcPr>
            <w:tcW w:w="2880" w:type="dxa"/>
          </w:tcPr>
          <w:p w:rsidR="00A617EC" w:rsidRDefault="0007796A">
            <w:r>
              <w:t>/bookings/{bookingId}</w:t>
            </w:r>
          </w:p>
        </w:tc>
        <w:tc>
          <w:tcPr>
            <w:tcW w:w="2880" w:type="dxa"/>
          </w:tcPr>
          <w:p w:rsidR="00A617EC" w:rsidRDefault="0007796A">
            <w:r>
              <w:t>Modify booking dates or extra services.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DELETE</w:t>
            </w:r>
          </w:p>
        </w:tc>
        <w:tc>
          <w:tcPr>
            <w:tcW w:w="2880" w:type="dxa"/>
          </w:tcPr>
          <w:p w:rsidR="00A617EC" w:rsidRDefault="0007796A">
            <w:r>
              <w:t>/bookings/{bookingId}</w:t>
            </w:r>
          </w:p>
        </w:tc>
        <w:tc>
          <w:tcPr>
            <w:tcW w:w="2880" w:type="dxa"/>
          </w:tcPr>
          <w:p w:rsidR="00A617EC" w:rsidRDefault="0007796A">
            <w:r>
              <w:t>Cancel a booking.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POST</w:t>
            </w:r>
          </w:p>
        </w:tc>
        <w:tc>
          <w:tcPr>
            <w:tcW w:w="2880" w:type="dxa"/>
          </w:tcPr>
          <w:p w:rsidR="00A617EC" w:rsidRDefault="0007796A">
            <w:r>
              <w:t>/maintenance</w:t>
            </w:r>
          </w:p>
        </w:tc>
        <w:tc>
          <w:tcPr>
            <w:tcW w:w="2880" w:type="dxa"/>
          </w:tcPr>
          <w:p w:rsidR="00A617EC" w:rsidRDefault="0007796A">
            <w:r>
              <w:t>Log a maintenance record for a vehicle.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GET</w:t>
            </w:r>
          </w:p>
        </w:tc>
        <w:tc>
          <w:tcPr>
            <w:tcW w:w="2880" w:type="dxa"/>
          </w:tcPr>
          <w:p w:rsidR="00A617EC" w:rsidRDefault="0007796A">
            <w:r>
              <w:t>/maintenance/{vehicleId}</w:t>
            </w:r>
          </w:p>
        </w:tc>
        <w:tc>
          <w:tcPr>
            <w:tcW w:w="2880" w:type="dxa"/>
          </w:tcPr>
          <w:p w:rsidR="00A617EC" w:rsidRDefault="0007796A">
            <w:r>
              <w:t>Retrieve maintenance logs for a vehicle.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POST</w:t>
            </w:r>
          </w:p>
        </w:tc>
        <w:tc>
          <w:tcPr>
            <w:tcW w:w="2880" w:type="dxa"/>
          </w:tcPr>
          <w:p w:rsidR="00A617EC" w:rsidRDefault="0007796A">
            <w:r>
              <w:t>/customers</w:t>
            </w:r>
          </w:p>
        </w:tc>
        <w:tc>
          <w:tcPr>
            <w:tcW w:w="2880" w:type="dxa"/>
          </w:tcPr>
          <w:p w:rsidR="00A617EC" w:rsidRDefault="0007796A">
            <w:r>
              <w:t>Register a new customer.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GET</w:t>
            </w:r>
          </w:p>
        </w:tc>
        <w:tc>
          <w:tcPr>
            <w:tcW w:w="2880" w:type="dxa"/>
          </w:tcPr>
          <w:p w:rsidR="00A617EC" w:rsidRDefault="0007796A">
            <w:r>
              <w:t>/customers/{customerId}/history</w:t>
            </w:r>
          </w:p>
        </w:tc>
        <w:tc>
          <w:tcPr>
            <w:tcW w:w="2880" w:type="dxa"/>
          </w:tcPr>
          <w:p w:rsidR="00A617EC" w:rsidRDefault="0007796A">
            <w:r>
              <w:t>Retrieve customer rental history.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POST</w:t>
            </w:r>
          </w:p>
        </w:tc>
        <w:tc>
          <w:tcPr>
            <w:tcW w:w="2880" w:type="dxa"/>
          </w:tcPr>
          <w:p w:rsidR="00A617EC" w:rsidRDefault="0007796A">
            <w:r>
              <w:t>/damage</w:t>
            </w:r>
          </w:p>
        </w:tc>
        <w:tc>
          <w:tcPr>
            <w:tcW w:w="2880" w:type="dxa"/>
          </w:tcPr>
          <w:p w:rsidR="00A617EC" w:rsidRDefault="0007796A">
            <w:r>
              <w:t>Submit a damage report for a booking.</w:t>
            </w:r>
          </w:p>
        </w:tc>
      </w:tr>
      <w:tr w:rsidR="00A617EC" w:rsidTr="0007796A">
        <w:tc>
          <w:tcPr>
            <w:tcW w:w="2880" w:type="dxa"/>
          </w:tcPr>
          <w:p w:rsidR="00A617EC" w:rsidRDefault="0007796A">
            <w:r>
              <w:t>POST</w:t>
            </w:r>
          </w:p>
        </w:tc>
        <w:tc>
          <w:tcPr>
            <w:tcW w:w="2880" w:type="dxa"/>
          </w:tcPr>
          <w:p w:rsidR="00A617EC" w:rsidRDefault="0007796A">
            <w:r>
              <w:t>/invoices</w:t>
            </w:r>
          </w:p>
        </w:tc>
        <w:tc>
          <w:tcPr>
            <w:tcW w:w="2880" w:type="dxa"/>
          </w:tcPr>
          <w:p w:rsidR="00A617EC" w:rsidRDefault="0007796A">
            <w:r>
              <w:t>Generate invoice for a booking.</w:t>
            </w:r>
          </w:p>
        </w:tc>
      </w:tr>
    </w:tbl>
    <w:p w:rsidR="00A617EC" w:rsidRDefault="0007796A">
      <w:pPr>
        <w:pStyle w:val="Heading1"/>
      </w:pPr>
      <w:r>
        <w:t>5. Error Handling</w:t>
      </w:r>
    </w:p>
    <w:p w:rsidR="00A617EC" w:rsidRDefault="0007796A">
      <w:r>
        <w:t>The API follows RESTful conventions for HTTP error responses, returning meaningful HTTP status codes and error messages:</w:t>
      </w:r>
      <w:r>
        <w:br/>
        <w:t>- 400 Bad Request: Invalid or missing parameters.</w:t>
      </w:r>
      <w:r>
        <w:br/>
        <w:t>- 401 Unauthorized: Invalid API Ke</w:t>
      </w:r>
      <w:r>
        <w:t>y.</w:t>
      </w:r>
      <w:r>
        <w:br/>
        <w:t>- 404 Not Found: Requested resource not found.</w:t>
      </w:r>
      <w:r>
        <w:br/>
        <w:t>- 500 Internal Server Error: Unexpected server errors.</w:t>
      </w:r>
    </w:p>
    <w:p w:rsidR="00A617EC" w:rsidRDefault="0007796A">
      <w:pPr>
        <w:pStyle w:val="Heading1"/>
      </w:pPr>
      <w:r>
        <w:t>6. Logging &amp; Auditing</w:t>
      </w:r>
    </w:p>
    <w:p w:rsidR="00A617EC" w:rsidRDefault="0007796A" w:rsidP="0007796A">
      <w:r>
        <w:t xml:space="preserve">The system logs create, update and delete operations including the timestamp, operation details and associated API key for audit </w:t>
      </w:r>
      <w:r>
        <w:t>purposes.</w:t>
      </w:r>
    </w:p>
    <w:sectPr w:rsidR="00A61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796A"/>
    <w:rsid w:val="0015074B"/>
    <w:rsid w:val="0029639D"/>
    <w:rsid w:val="00326F90"/>
    <w:rsid w:val="00A617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4A56E"/>
  <w14:defaultImageDpi w14:val="300"/>
  <w15:docId w15:val="{EBC0BE96-C7AB-4A43-87EF-5C3DCA26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1E4FB-B635-49AD-A27C-A0420A63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JBOSKOVA</cp:lastModifiedBy>
  <cp:revision>3</cp:revision>
  <dcterms:created xsi:type="dcterms:W3CDTF">2013-12-23T23:15:00Z</dcterms:created>
  <dcterms:modified xsi:type="dcterms:W3CDTF">2025-05-31T08:47:00Z</dcterms:modified>
  <cp:category/>
</cp:coreProperties>
</file>